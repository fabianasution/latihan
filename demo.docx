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test loh ini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